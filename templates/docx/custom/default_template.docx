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学生综合素质发展报告单</w:t>
      </w:r>
    </w:p>
    <w:p>
      <w:r>
        <w:t>学校名称：【学校名称】</w:t>
      </w:r>
    </w:p>
    <w:p>
      <w:r>
        <w:t>学年：【学年】  学期：【学期】</w:t>
      </w:r>
    </w:p>
    <w:p>
      <w:r>
        <w:t>姓名：【姓名】  学号：【学号】</w:t>
      </w:r>
    </w:p>
    <w:p>
      <w:r>
        <w:t>班级：【班级】  性别：【性别】</w:t>
      </w:r>
    </w:p>
    <w:p>
      <w:r>
        <w:t>身高：【身高】  体重：【体重】</w:t>
      </w:r>
    </w:p>
    <w:p>
      <w:r>
        <w:t>评语：【评语】</w:t>
      </w:r>
    </w:p>
    <w:p>
      <w:r>
        <w:t>班主任：【班主任】  日期：【日期】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